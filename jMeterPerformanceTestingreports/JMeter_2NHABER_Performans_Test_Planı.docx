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3E75" w14:textId="77777777" w:rsidR="00573E95" w:rsidRDefault="00000000">
      <w:pPr>
        <w:pStyle w:val="Heading1"/>
      </w:pPr>
      <w:r>
        <w:t>JMeter ile 2NHABER Web Sitesi İçin Yük ve Performans Test Planı</w:t>
      </w:r>
    </w:p>
    <w:p w14:paraId="2B980963" w14:textId="77777777" w:rsidR="00573E95" w:rsidRDefault="00000000">
      <w:pPr>
        <w:pStyle w:val="Heading2"/>
      </w:pPr>
      <w:r>
        <w:t>Giriş</w:t>
      </w:r>
    </w:p>
    <w:p w14:paraId="02ACF09D" w14:textId="3D42D4D8" w:rsidR="00573E95" w:rsidRDefault="00000000">
      <w:r>
        <w:t xml:space="preserve">Bu belge, JMeter kullanarak 2NHABER (https://2nhaber.com/) web sitesinin performans ve yük testlerini gerçekleştirmek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plan </w:t>
      </w:r>
      <w:proofErr w:type="spellStart"/>
      <w:r>
        <w:t>sunar</w:t>
      </w:r>
      <w:proofErr w:type="spellEnd"/>
      <w:r>
        <w:t>.</w:t>
      </w:r>
      <w:r w:rsidR="006872FB">
        <w:br/>
      </w:r>
      <w:r>
        <w:t xml:space="preserve"> Test senaryoları, web sitesinin farklı sayfalarını ve arama işlevini değerlendirmek üzere tasarlanmıştır. </w:t>
      </w:r>
      <w:r w:rsidR="006872FB">
        <w:br/>
      </w:r>
      <w:r>
        <w:t xml:space="preserve">Amaç, web </w:t>
      </w:r>
      <w:proofErr w:type="spellStart"/>
      <w:r>
        <w:t>sitesinin</w:t>
      </w:r>
      <w:proofErr w:type="spellEnd"/>
      <w:r>
        <w:t xml:space="preserve"> </w:t>
      </w:r>
      <w:proofErr w:type="spellStart"/>
      <w:r>
        <w:t>performansını</w:t>
      </w:r>
      <w:proofErr w:type="spellEnd"/>
      <w:r>
        <w:t>, dayanıklılığını ve yanıt sürelerini analiz etmektir.</w:t>
      </w:r>
    </w:p>
    <w:p w14:paraId="3F975BC0" w14:textId="77777777" w:rsidR="00573E95" w:rsidRDefault="00000000">
      <w:pPr>
        <w:pStyle w:val="Heading2"/>
      </w:pPr>
      <w:r>
        <w:t>Test Edilecek Sayfalar</w:t>
      </w:r>
    </w:p>
    <w:p w14:paraId="2CA7AEBE" w14:textId="77777777" w:rsidR="00573E95" w:rsidRDefault="00000000">
      <w:r>
        <w:t>Performans ve yük testleri aşağıdaki sayfalar üzerinde gerçekleştirilmiştir:</w:t>
      </w:r>
      <w:r>
        <w:br/>
        <w:t>1. Ana Sayfa</w:t>
      </w:r>
      <w:r>
        <w:br/>
        <w:t>2. Neden Sayfası</w:t>
      </w:r>
      <w:r>
        <w:br/>
        <w:t>3. Nasıl Sayfası</w:t>
      </w:r>
      <w:r>
        <w:br/>
        <w:t>4. İş Dünyası Sayfası</w:t>
      </w:r>
      <w:r>
        <w:br/>
        <w:t>5. Yaşam Sayfası</w:t>
      </w:r>
      <w:r>
        <w:br/>
        <w:t>6. Search (Arama) Sayfası</w:t>
      </w:r>
    </w:p>
    <w:p w14:paraId="37E77F46" w14:textId="77777777" w:rsidR="00573E95" w:rsidRDefault="00000000">
      <w:pPr>
        <w:pStyle w:val="Heading2"/>
      </w:pPr>
      <w:r>
        <w:t>Senaryoları Oluşturma</w:t>
      </w:r>
    </w:p>
    <w:p w14:paraId="470A6883" w14:textId="0D4F0A4F" w:rsidR="00573E95" w:rsidRDefault="00000000">
      <w:r>
        <w:t>Test senaryoları, web sitesinin farklı yük koşulları altında nasıl çalıştığını değerlendirmek için aşağıdaki gibi tasarlanmıştır:</w:t>
      </w:r>
      <w:r>
        <w:br/>
        <w:t xml:space="preserve">- Ana </w:t>
      </w:r>
      <w:proofErr w:type="spellStart"/>
      <w:r>
        <w:t>Sayfa</w:t>
      </w:r>
      <w:proofErr w:type="spellEnd"/>
      <w:r>
        <w:t xml:space="preserve">: 200 </w:t>
      </w:r>
      <w:proofErr w:type="spellStart"/>
      <w:r>
        <w:t>kullanıcı</w:t>
      </w:r>
      <w:proofErr w:type="spellEnd"/>
      <w:r>
        <w:t>, 10 saniyelik bir ramp-up süresi ve 5 döngü boyunca test edilmiştir.</w:t>
      </w:r>
      <w:r>
        <w:br/>
        <w:t xml:space="preserve">- Neden </w:t>
      </w:r>
      <w:proofErr w:type="spellStart"/>
      <w:r>
        <w:t>Sayfası</w:t>
      </w:r>
      <w:proofErr w:type="spellEnd"/>
      <w:r>
        <w:t xml:space="preserve">: 150 </w:t>
      </w:r>
      <w:proofErr w:type="spellStart"/>
      <w:r>
        <w:t>kullanıcı</w:t>
      </w:r>
      <w:proofErr w:type="spellEnd"/>
      <w:r>
        <w:t>, 15 saniyelik bir ramp-up süresi ve 3 döngü ile test edilmiştir.</w:t>
      </w:r>
      <w:r>
        <w:br/>
        <w:t xml:space="preserve">-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 xml:space="preserve">: 100 </w:t>
      </w:r>
      <w:proofErr w:type="spellStart"/>
      <w:r>
        <w:t>kullanıcı</w:t>
      </w:r>
      <w:proofErr w:type="spellEnd"/>
      <w:r>
        <w:t>, 5 saniyelik bir ramp-up süresi ve 4 döngü boyunca test edilmiştir.</w:t>
      </w:r>
      <w:r>
        <w:br/>
        <w:t xml:space="preserve">-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Dünyası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>: 300 kullanıcı, 20 saniyelik bir ramp-up süresi ile 2 döngü.</w:t>
      </w:r>
      <w:r>
        <w:br/>
        <w:t xml:space="preserve">- </w:t>
      </w:r>
      <w:proofErr w:type="spellStart"/>
      <w:r>
        <w:t>Yaşam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 xml:space="preserve">: 250 </w:t>
      </w:r>
      <w:proofErr w:type="spellStart"/>
      <w:r>
        <w:t>kullanıcı</w:t>
      </w:r>
      <w:proofErr w:type="spellEnd"/>
      <w:r>
        <w:t>, 15 saniyelik bir ramp-up süresi ile 3 döngü.</w:t>
      </w:r>
      <w:r>
        <w:br/>
        <w:t xml:space="preserve">- Search </w:t>
      </w:r>
      <w:proofErr w:type="spellStart"/>
      <w:r>
        <w:t>Sayfası</w:t>
      </w:r>
      <w:proofErr w:type="spellEnd"/>
      <w:r>
        <w:t xml:space="preserve">: 50 </w:t>
      </w:r>
      <w:proofErr w:type="spellStart"/>
      <w:r>
        <w:t>kullanıcı</w:t>
      </w:r>
      <w:proofErr w:type="spellEnd"/>
      <w:r>
        <w:t xml:space="preserve"> ile arama sorguları gerçekleştirilmiştir.</w:t>
      </w:r>
    </w:p>
    <w:p w14:paraId="75583963" w14:textId="77777777" w:rsidR="00573E95" w:rsidRDefault="00000000">
      <w:pPr>
        <w:pStyle w:val="Heading2"/>
      </w:pPr>
      <w:r>
        <w:t>İzleme ve Raporlama Araçları</w:t>
      </w:r>
    </w:p>
    <w:p w14:paraId="549E75F6" w14:textId="0A56A47D" w:rsidR="00573E95" w:rsidRDefault="00000000">
      <w:proofErr w:type="spellStart"/>
      <w:r>
        <w:t>JMeter'da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izleme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raporlama</w:t>
      </w:r>
      <w:proofErr w:type="spellEnd"/>
      <w:r>
        <w:t xml:space="preserve"> </w:t>
      </w:r>
      <w:proofErr w:type="spellStart"/>
      <w:r>
        <w:t>araçları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  <w:r>
        <w:br/>
        <w:t xml:space="preserve">- Summary Report: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yanıt</w:t>
      </w:r>
      <w:proofErr w:type="spellEnd"/>
      <w:r>
        <w:t xml:space="preserve"> süresi, throughput ve hata oranı gibi temel metrikler raporlanmıştır.</w:t>
      </w:r>
      <w:r>
        <w:br/>
        <w:t xml:space="preserve">- Dashboard Report: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oluşturulan</w:t>
      </w:r>
      <w:proofErr w:type="spellEnd"/>
      <w:r>
        <w:t xml:space="preserve"> HTML tabanlı raporlar, sonuçların görselleştirilmesi için kullanılmıştır.</w:t>
      </w:r>
      <w:r>
        <w:br/>
        <w:t xml:space="preserve">- </w:t>
      </w:r>
      <w:proofErr w:type="spellStart"/>
      <w:r>
        <w:t>Grafiksel</w:t>
      </w:r>
      <w:proofErr w:type="spellEnd"/>
      <w:r>
        <w:t xml:space="preserve"> </w:t>
      </w:r>
      <w:proofErr w:type="spellStart"/>
      <w:r>
        <w:t>Raporlama</w:t>
      </w:r>
      <w:proofErr w:type="spellEnd"/>
      <w:r>
        <w:t>: Grafik tabanlı analizler, yanıt sürelerini ve hata oranlarını görselleştirmek için kullanılmıştır.</w:t>
      </w:r>
    </w:p>
    <w:p w14:paraId="5E2046E4" w14:textId="77777777" w:rsidR="00573E95" w:rsidRDefault="00000000">
      <w:pPr>
        <w:pStyle w:val="Heading2"/>
      </w:pPr>
      <w:r>
        <w:t>Testlerin Uygulanışı</w:t>
      </w:r>
    </w:p>
    <w:p w14:paraId="174C8195" w14:textId="38F1085B" w:rsidR="00573E95" w:rsidRDefault="00000000">
      <w:r>
        <w:t>1. JMeter GUI üzerinde test planı oluşturuldu.</w:t>
      </w:r>
      <w:r>
        <w:br/>
        <w:t>2. Test senaryoları için her sayfa ayrı bir Thread Group olarak tanımlandı.</w:t>
      </w:r>
      <w:r>
        <w:br/>
      </w:r>
      <w:r>
        <w:lastRenderedPageBreak/>
        <w:t>3. Her Thread Group için Number of Threads, Ramp-up Period ve Loop Count ayarlandı.</w:t>
      </w:r>
      <w:r>
        <w:br/>
        <w:t xml:space="preserve">4. HTTP Request Sampler </w:t>
      </w:r>
      <w:proofErr w:type="spellStart"/>
      <w:r>
        <w:t>kullanılarak</w:t>
      </w:r>
      <w:proofErr w:type="spellEnd"/>
      <w:r>
        <w:t xml:space="preserve"> her </w:t>
      </w:r>
      <w:proofErr w:type="spellStart"/>
      <w:r>
        <w:t>sayfanın</w:t>
      </w:r>
      <w:proofErr w:type="spellEnd"/>
      <w:r>
        <w:t xml:space="preserve"> </w:t>
      </w:r>
      <w:proofErr w:type="spellStart"/>
      <w:r>
        <w:t>URL'i</w:t>
      </w:r>
      <w:proofErr w:type="spellEnd"/>
      <w:r>
        <w:t xml:space="preserve"> test </w:t>
      </w:r>
      <w:proofErr w:type="spellStart"/>
      <w:r>
        <w:t>planına</w:t>
      </w:r>
      <w:proofErr w:type="spellEnd"/>
      <w:r>
        <w:t xml:space="preserve"> </w:t>
      </w:r>
      <w:proofErr w:type="spellStart"/>
      <w:r>
        <w:t>eklendi</w:t>
      </w:r>
      <w:proofErr w:type="spellEnd"/>
      <w:r>
        <w:t>.</w:t>
      </w:r>
      <w:r>
        <w:br/>
        <w:t>5. İzleme ve raporlama elemanları (Summary Report, View Results Tree vb.) test planına dahil edildi.</w:t>
      </w:r>
      <w:r>
        <w:br/>
        <w:t>6. Testler hem yerel hem de dağıtık modda çalıştırılarak performans analizleri yapıldı.</w:t>
      </w:r>
    </w:p>
    <w:p w14:paraId="6D13E20E" w14:textId="77777777" w:rsidR="00573E95" w:rsidRDefault="00000000">
      <w:pPr>
        <w:pStyle w:val="Heading2"/>
      </w:pPr>
      <w:r>
        <w:t>Sonuçlar ve Analiz</w:t>
      </w:r>
    </w:p>
    <w:p w14:paraId="2ED42461" w14:textId="642C87D1" w:rsidR="00573E95" w:rsidRDefault="00000000">
      <w:r>
        <w:t>Test sonuçlarına göre:</w:t>
      </w:r>
      <w:r>
        <w:br/>
        <w:t xml:space="preserve">- Throughput: Web </w:t>
      </w:r>
      <w:proofErr w:type="spellStart"/>
      <w:r>
        <w:t>sitesinin</w:t>
      </w:r>
      <w:proofErr w:type="spellEnd"/>
      <w:r>
        <w:t xml:space="preserve"> </w:t>
      </w:r>
      <w:proofErr w:type="spellStart"/>
      <w:r>
        <w:t>saniyede</w:t>
      </w:r>
      <w:proofErr w:type="spellEnd"/>
      <w:r>
        <w:t xml:space="preserve"> işleyebileceği istek sayısı ölçüldü.</w:t>
      </w:r>
      <w:r>
        <w:br/>
        <w:t xml:space="preserve">-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Yanıt</w:t>
      </w:r>
      <w:proofErr w:type="spellEnd"/>
      <w:r>
        <w:t xml:space="preserve"> </w:t>
      </w:r>
      <w:proofErr w:type="spellStart"/>
      <w:r>
        <w:t>Süresi</w:t>
      </w:r>
      <w:proofErr w:type="spellEnd"/>
      <w:r>
        <w:t xml:space="preserve">: Her </w:t>
      </w:r>
      <w:proofErr w:type="spellStart"/>
      <w:r>
        <w:t>sayfanın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isteklerine ne kadar hızlı yanıt verdiği analiz edildi.</w:t>
      </w:r>
      <w:r>
        <w:br/>
        <w:t xml:space="preserve">- Hata </w:t>
      </w:r>
      <w:proofErr w:type="spellStart"/>
      <w:r>
        <w:t>Oranı</w:t>
      </w:r>
      <w:proofErr w:type="spellEnd"/>
      <w:r>
        <w:t xml:space="preserve">: </w:t>
      </w:r>
      <w:proofErr w:type="spellStart"/>
      <w:r>
        <w:t>Başarısız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istekler</w:t>
      </w:r>
      <w:proofErr w:type="spellEnd"/>
      <w:r>
        <w:t xml:space="preserve"> raporlandı.</w:t>
      </w:r>
      <w:r>
        <w:br/>
        <w:t xml:space="preserve">-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Yanıt</w:t>
      </w:r>
      <w:proofErr w:type="spellEnd"/>
      <w:r>
        <w:t xml:space="preserve"> </w:t>
      </w:r>
      <w:proofErr w:type="spellStart"/>
      <w:r>
        <w:t>Süresi</w:t>
      </w:r>
      <w:proofErr w:type="spellEnd"/>
      <w:r>
        <w:t xml:space="preserve">: Web </w:t>
      </w:r>
      <w:proofErr w:type="spellStart"/>
      <w:r>
        <w:t>sitesinin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yavaş yanıt verdiği durumlar gözlemlendi.</w:t>
      </w:r>
      <w:r>
        <w:br/>
      </w:r>
      <w:r>
        <w:br/>
        <w:t>Raporlar, sistemin mevcut kapasitesini ve iyileştirilmesi gereken alanları ortaya koymaktadır.</w:t>
      </w:r>
    </w:p>
    <w:p w14:paraId="1B84694B" w14:textId="77777777" w:rsidR="00573E95" w:rsidRDefault="00000000">
      <w:pPr>
        <w:pStyle w:val="Heading2"/>
      </w:pPr>
      <w:r>
        <w:t>Raporlama</w:t>
      </w:r>
    </w:p>
    <w:p w14:paraId="41C823BC" w14:textId="6D857F8A" w:rsidR="00573E95" w:rsidRDefault="00000000">
      <w:r>
        <w:t xml:space="preserve">JMeter tarafından oluşturulan Dashboard raporları test sonuçlarının görselleştirilmesi ve paylaşılması için kullanılmıştır. </w:t>
      </w:r>
      <w:r>
        <w:br/>
      </w:r>
    </w:p>
    <w:p w14:paraId="357AB563" w14:textId="3F8D724E" w:rsidR="0036580F" w:rsidRDefault="0036580F"/>
    <w:p w14:paraId="324EA01E" w14:textId="77777777" w:rsidR="0036580F" w:rsidRDefault="0036580F" w:rsidP="0036580F">
      <w:pPr>
        <w:pStyle w:val="Heading1"/>
      </w:pPr>
      <w:r>
        <w:t>Performance and Load Testing for 2NHABER</w:t>
      </w:r>
    </w:p>
    <w:p w14:paraId="0D617046" w14:textId="77777777" w:rsidR="0036580F" w:rsidRDefault="0036580F" w:rsidP="0036580F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a plan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rPr>
          <w:rStyle w:val="Strong"/>
        </w:rP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Strong"/>
        </w:rPr>
        <w:t>load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2NHABER (</w:t>
      </w:r>
      <w:hyperlink r:id="rId6" w:tgtFrame="_new" w:history="1">
        <w:r>
          <w:rPr>
            <w:rStyle w:val="Hyperlink"/>
          </w:rPr>
          <w:t>https://2nhaber.com/</w:t>
        </w:r>
      </w:hyperlink>
      <w:r>
        <w:t xml:space="preserve">)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>
        <w:rPr>
          <w:rStyle w:val="Strong"/>
        </w:rPr>
        <w:t xml:space="preserve">Apache </w:t>
      </w:r>
      <w:proofErr w:type="spellStart"/>
      <w:r>
        <w:rPr>
          <w:rStyle w:val="Strong"/>
        </w:rPr>
        <w:t>JMeter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it </w:t>
      </w:r>
      <w:proofErr w:type="spellStart"/>
      <w:r>
        <w:t>includes</w:t>
      </w:r>
      <w:proofErr w:type="spellEnd"/>
      <w:r>
        <w:t xml:space="preserve"> </w:t>
      </w:r>
      <w:r>
        <w:rPr>
          <w:rStyle w:val="Strong"/>
        </w:rPr>
        <w:t xml:space="preserve">test </w:t>
      </w:r>
      <w:proofErr w:type="spellStart"/>
      <w:r>
        <w:rPr>
          <w:rStyle w:val="Strong"/>
        </w:rPr>
        <w:t>automation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scripts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UI </w:t>
      </w:r>
      <w:proofErr w:type="spellStart"/>
      <w:r>
        <w:t>testing</w:t>
      </w:r>
      <w:proofErr w:type="spellEnd"/>
      <w:r>
        <w:t>.</w:t>
      </w:r>
    </w:p>
    <w:p w14:paraId="6E1CEAF1" w14:textId="77777777" w:rsidR="0036580F" w:rsidRDefault="0036580F" w:rsidP="0036580F">
      <w:pPr>
        <w:pStyle w:val="Heading2"/>
      </w:pPr>
      <w:r>
        <w:t>Project Overview</w:t>
      </w:r>
    </w:p>
    <w:p w14:paraId="666E249F" w14:textId="77777777" w:rsidR="0036580F" w:rsidRDefault="0036580F" w:rsidP="0036580F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on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website's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>.</w:t>
      </w:r>
    </w:p>
    <w:p w14:paraId="2A7FD861" w14:textId="77777777" w:rsidR="0036580F" w:rsidRDefault="0036580F" w:rsidP="0036580F">
      <w:pPr>
        <w:pStyle w:val="Heading3"/>
      </w:pPr>
      <w:r>
        <w:t>Tools Used</w:t>
      </w:r>
    </w:p>
    <w:p w14:paraId="059CDB4E" w14:textId="77777777" w:rsidR="0036580F" w:rsidRDefault="0036580F" w:rsidP="003658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Apache JMeter</w:t>
      </w:r>
      <w:r>
        <w:t>: For simulating user load and measuring performance metrics.</w:t>
      </w:r>
    </w:p>
    <w:p w14:paraId="6D95FF8C" w14:textId="77777777" w:rsidR="0036580F" w:rsidRDefault="0036580F" w:rsidP="003658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Selenium</w:t>
      </w:r>
      <w:r>
        <w:t>: For automating and validating UI tests.</w:t>
      </w:r>
    </w:p>
    <w:p w14:paraId="2E799140" w14:textId="77777777" w:rsidR="0036580F" w:rsidRDefault="0036580F" w:rsidP="0036580F">
      <w:pPr>
        <w:pStyle w:val="Heading3"/>
      </w:pPr>
      <w:r>
        <w:t>Key Features</w:t>
      </w:r>
    </w:p>
    <w:p w14:paraId="08C6139A" w14:textId="77777777" w:rsidR="0036580F" w:rsidRDefault="0036580F" w:rsidP="0036580F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Performance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Testing</w:t>
      </w:r>
      <w:proofErr w:type="spellEnd"/>
    </w:p>
    <w:p w14:paraId="31EABC22" w14:textId="77777777" w:rsidR="0036580F" w:rsidRDefault="0036580F" w:rsidP="0036580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lastRenderedPageBreak/>
        <w:t>Simulates different user scenarios to assess website response times, throughput, and reliability.</w:t>
      </w:r>
    </w:p>
    <w:p w14:paraId="15403F3E" w14:textId="77777777" w:rsidR="0036580F" w:rsidRDefault="0036580F" w:rsidP="0036580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Pages tested include:</w:t>
      </w:r>
    </w:p>
    <w:p w14:paraId="5CC6EDA9" w14:textId="77777777" w:rsidR="0036580F" w:rsidRDefault="0036580F" w:rsidP="0036580F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Homepage</w:t>
      </w:r>
    </w:p>
    <w:p w14:paraId="569858D1" w14:textId="77777777" w:rsidR="0036580F" w:rsidRDefault="0036580F" w:rsidP="0036580F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"Neden" Page</w:t>
      </w:r>
    </w:p>
    <w:p w14:paraId="2D941D66" w14:textId="77777777" w:rsidR="0036580F" w:rsidRDefault="0036580F" w:rsidP="0036580F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"</w:t>
      </w:r>
      <w:proofErr w:type="spellStart"/>
      <w:r>
        <w:t>Nasıl</w:t>
      </w:r>
      <w:proofErr w:type="spellEnd"/>
      <w:r>
        <w:t>" Page</w:t>
      </w:r>
    </w:p>
    <w:p w14:paraId="263892DF" w14:textId="77777777" w:rsidR="0036580F" w:rsidRDefault="0036580F" w:rsidP="0036580F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Business ("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Dünyası</w:t>
      </w:r>
      <w:proofErr w:type="spellEnd"/>
      <w:r>
        <w:t>") Page</w:t>
      </w:r>
    </w:p>
    <w:p w14:paraId="63672D0E" w14:textId="77777777" w:rsidR="0036580F" w:rsidRDefault="0036580F" w:rsidP="0036580F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Life ("</w:t>
      </w:r>
      <w:proofErr w:type="spellStart"/>
      <w:r>
        <w:t>Yaşam</w:t>
      </w:r>
      <w:proofErr w:type="spellEnd"/>
      <w:r>
        <w:t>") Page</w:t>
      </w:r>
    </w:p>
    <w:p w14:paraId="08386D32" w14:textId="77777777" w:rsidR="0036580F" w:rsidRDefault="0036580F" w:rsidP="0036580F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Search Page</w:t>
      </w:r>
    </w:p>
    <w:p w14:paraId="77C1DB59" w14:textId="77777777" w:rsidR="0036580F" w:rsidRDefault="0036580F" w:rsidP="0036580F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UI Test </w:t>
      </w:r>
      <w:proofErr w:type="spellStart"/>
      <w:r>
        <w:rPr>
          <w:rStyle w:val="Strong"/>
        </w:rPr>
        <w:t>Automation</w:t>
      </w:r>
      <w:proofErr w:type="spellEnd"/>
    </w:p>
    <w:p w14:paraId="6308CA69" w14:textId="77777777" w:rsidR="0036580F" w:rsidRDefault="0036580F" w:rsidP="0036580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Automates browser interactions to validate functionality and user workflows.</w:t>
      </w:r>
    </w:p>
    <w:p w14:paraId="6349F955" w14:textId="77777777" w:rsidR="0036580F" w:rsidRDefault="0036580F" w:rsidP="0036580F">
      <w:pPr>
        <w:spacing w:after="0"/>
      </w:pPr>
      <w:r>
        <w:pict w14:anchorId="661175B3">
          <v:rect id="_x0000_i1025" style="width:0;height:1.5pt" o:hralign="center" o:hrstd="t" o:hr="t" fillcolor="#a0a0a0" stroked="f"/>
        </w:pict>
      </w:r>
    </w:p>
    <w:p w14:paraId="27EF0DE5" w14:textId="77777777" w:rsidR="0036580F" w:rsidRDefault="0036580F" w:rsidP="0036580F">
      <w:pPr>
        <w:pStyle w:val="Heading2"/>
      </w:pPr>
      <w:r>
        <w:t>Project Structure</w:t>
      </w:r>
    </w:p>
    <w:p w14:paraId="18F4BFC5" w14:textId="77777777" w:rsidR="0036580F" w:rsidRDefault="0036580F" w:rsidP="0036580F">
      <w:pPr>
        <w:pStyle w:val="Heading3"/>
      </w:pPr>
      <w:r>
        <w:t>JMeter Scripts</w:t>
      </w:r>
    </w:p>
    <w:p w14:paraId="006D972D" w14:textId="77777777" w:rsidR="0036580F" w:rsidRDefault="0036580F" w:rsidP="0036580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Contains </w:t>
      </w:r>
      <w:r>
        <w:rPr>
          <w:rStyle w:val="HTMLCode"/>
          <w:rFonts w:eastAsiaTheme="minorEastAsia"/>
        </w:rPr>
        <w:t>.</w:t>
      </w:r>
      <w:proofErr w:type="spellStart"/>
      <w:r>
        <w:rPr>
          <w:rStyle w:val="HTMLCode"/>
          <w:rFonts w:eastAsiaTheme="minorEastAsia"/>
        </w:rPr>
        <w:t>jmx</w:t>
      </w:r>
      <w:proofErr w:type="spellEnd"/>
      <w:r>
        <w:t xml:space="preserve"> files to define load and performance test scenarios.</w:t>
      </w:r>
    </w:p>
    <w:p w14:paraId="074D4C14" w14:textId="77777777" w:rsidR="0036580F" w:rsidRDefault="0036580F" w:rsidP="0036580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Includes configurations for number of threads, ramp-up period, and loop count.</w:t>
      </w:r>
    </w:p>
    <w:p w14:paraId="3B6C4D9F" w14:textId="77777777" w:rsidR="0036580F" w:rsidRDefault="0036580F" w:rsidP="0036580F">
      <w:pPr>
        <w:pStyle w:val="Heading3"/>
      </w:pPr>
      <w:r>
        <w:t>Selenium Scripts</w:t>
      </w:r>
    </w:p>
    <w:p w14:paraId="44EA8E23" w14:textId="77777777" w:rsidR="0036580F" w:rsidRDefault="0036580F" w:rsidP="0036580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Automates critical paths and test cases for the 2NHABER website.</w:t>
      </w:r>
    </w:p>
    <w:p w14:paraId="755BADE0" w14:textId="77777777" w:rsidR="0036580F" w:rsidRDefault="0036580F" w:rsidP="0036580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Validates core functionalities like navigation, form submissions, and search features.</w:t>
      </w:r>
    </w:p>
    <w:p w14:paraId="592A706C" w14:textId="77777777" w:rsidR="0036580F" w:rsidRDefault="0036580F" w:rsidP="0036580F">
      <w:pPr>
        <w:spacing w:after="0"/>
      </w:pPr>
      <w:r>
        <w:pict w14:anchorId="46DD4937">
          <v:rect id="_x0000_i1026" style="width:0;height:1.5pt" o:hralign="center" o:hrstd="t" o:hr="t" fillcolor="#a0a0a0" stroked="f"/>
        </w:pict>
      </w:r>
    </w:p>
    <w:p w14:paraId="4C27B76D" w14:textId="77777777" w:rsidR="0036580F" w:rsidRDefault="0036580F" w:rsidP="0036580F">
      <w:pPr>
        <w:pStyle w:val="Heading2"/>
      </w:pPr>
      <w:r>
        <w:t>Repository</w:t>
      </w:r>
    </w:p>
    <w:p w14:paraId="2AB4A26C" w14:textId="77777777" w:rsidR="0036580F" w:rsidRDefault="0036580F" w:rsidP="0036580F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test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,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:</w:t>
      </w:r>
      <w:r>
        <w:br/>
      </w:r>
      <w:hyperlink r:id="rId7" w:tgtFrame="_new" w:history="1">
        <w:proofErr w:type="spellStart"/>
        <w:r>
          <w:rPr>
            <w:rStyle w:val="Hyperlink"/>
          </w:rPr>
          <w:t>selenium_jmeter-performance-tests</w:t>
        </w:r>
        <w:proofErr w:type="spellEnd"/>
      </w:hyperlink>
    </w:p>
    <w:p w14:paraId="3066DDEC" w14:textId="77777777" w:rsidR="0036580F" w:rsidRDefault="0036580F"/>
    <w:sectPr w:rsidR="003658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5A1A34"/>
    <w:multiLevelType w:val="multilevel"/>
    <w:tmpl w:val="E066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03425"/>
    <w:multiLevelType w:val="multilevel"/>
    <w:tmpl w:val="59E2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216DE"/>
    <w:multiLevelType w:val="multilevel"/>
    <w:tmpl w:val="ED06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496192"/>
    <w:multiLevelType w:val="multilevel"/>
    <w:tmpl w:val="F302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003598">
    <w:abstractNumId w:val="8"/>
  </w:num>
  <w:num w:numId="2" w16cid:durableId="2133590392">
    <w:abstractNumId w:val="6"/>
  </w:num>
  <w:num w:numId="3" w16cid:durableId="1129737151">
    <w:abstractNumId w:val="5"/>
  </w:num>
  <w:num w:numId="4" w16cid:durableId="569460060">
    <w:abstractNumId w:val="4"/>
  </w:num>
  <w:num w:numId="5" w16cid:durableId="1088576157">
    <w:abstractNumId w:val="7"/>
  </w:num>
  <w:num w:numId="6" w16cid:durableId="423847401">
    <w:abstractNumId w:val="3"/>
  </w:num>
  <w:num w:numId="7" w16cid:durableId="1464158679">
    <w:abstractNumId w:val="2"/>
  </w:num>
  <w:num w:numId="8" w16cid:durableId="586502832">
    <w:abstractNumId w:val="1"/>
  </w:num>
  <w:num w:numId="9" w16cid:durableId="1662544313">
    <w:abstractNumId w:val="0"/>
  </w:num>
  <w:num w:numId="10" w16cid:durableId="874385164">
    <w:abstractNumId w:val="10"/>
  </w:num>
  <w:num w:numId="11" w16cid:durableId="1996180423">
    <w:abstractNumId w:val="11"/>
  </w:num>
  <w:num w:numId="12" w16cid:durableId="1161696334">
    <w:abstractNumId w:val="12"/>
  </w:num>
  <w:num w:numId="13" w16cid:durableId="7607642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024"/>
    <w:rsid w:val="0029639D"/>
    <w:rsid w:val="00326F90"/>
    <w:rsid w:val="0036580F"/>
    <w:rsid w:val="003A2FB8"/>
    <w:rsid w:val="00573E95"/>
    <w:rsid w:val="006872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6D89AF"/>
  <w14:defaultImageDpi w14:val="300"/>
  <w15:docId w15:val="{D0840E13-53EB-4750-9AF8-7EB03A64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6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yperlink">
    <w:name w:val="Hyperlink"/>
    <w:basedOn w:val="DefaultParagraphFont"/>
    <w:uiPriority w:val="99"/>
    <w:semiHidden/>
    <w:unhideWhenUsed/>
    <w:rsid w:val="0036580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5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etinyesilbag/selenium_jmeter-performance-tes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2nhab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Metin Yeşilbağ</cp:lastModifiedBy>
  <cp:revision>4</cp:revision>
  <dcterms:created xsi:type="dcterms:W3CDTF">2013-12-23T23:15:00Z</dcterms:created>
  <dcterms:modified xsi:type="dcterms:W3CDTF">2024-11-26T23:11:00Z</dcterms:modified>
  <cp:category/>
</cp:coreProperties>
</file>